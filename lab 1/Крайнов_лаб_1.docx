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CA01" w14:textId="77777777" w:rsidR="009A78CF" w:rsidRDefault="009A78CF" w:rsidP="009A78CF">
      <w:pPr>
        <w:pStyle w:val="c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c0"/>
          <w:rFonts w:eastAsiaTheme="minorHAnsi"/>
          <w:b/>
          <w:bCs/>
          <w:color w:val="000000" w:themeColor="text1"/>
          <w:sz w:val="28"/>
          <w:szCs w:val="28"/>
        </w:rPr>
        <w:t>УДУ імені Михайла Драгоманова</w:t>
      </w:r>
    </w:p>
    <w:p w14:paraId="76365A7B" w14:textId="77777777" w:rsidR="009A78CF" w:rsidRDefault="009A78CF" w:rsidP="009A78CF">
      <w:pPr>
        <w:pStyle w:val="c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c3"/>
          <w:color w:val="000000" w:themeColor="text1"/>
          <w:sz w:val="28"/>
          <w:szCs w:val="28"/>
        </w:rPr>
        <w:t>Факультету математики, інформатики та фізики</w:t>
      </w:r>
    </w:p>
    <w:p w14:paraId="1E3A23E3" w14:textId="77777777" w:rsidR="009A78CF" w:rsidRDefault="009A78CF" w:rsidP="009A78C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</w:rPr>
      </w:pPr>
      <w:r>
        <w:rPr>
          <w:rStyle w:val="c3"/>
          <w:i/>
          <w:iCs/>
          <w:color w:val="000000" w:themeColor="text1"/>
          <w:sz w:val="28"/>
          <w:szCs w:val="28"/>
        </w:rPr>
        <w:t>Кафедра комп’ютерної та програмної інженерії</w:t>
      </w:r>
    </w:p>
    <w:p w14:paraId="377F710A" w14:textId="77777777" w:rsidR="009A78CF" w:rsidRDefault="009A78CF" w:rsidP="009A78C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2F20619A" w14:textId="77777777" w:rsidR="009A78CF" w:rsidRDefault="009A78CF" w:rsidP="009A78C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084D2A0A" w14:textId="77777777" w:rsidR="009A78CF" w:rsidRDefault="009A78CF" w:rsidP="009A78CF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135273FD" w14:textId="77777777" w:rsidR="009A78CF" w:rsidRDefault="009A78CF" w:rsidP="009A78CF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5D3866C8" w14:textId="77777777" w:rsidR="009A78CF" w:rsidRDefault="009A78CF" w:rsidP="009A78CF">
      <w:pPr>
        <w:pStyle w:val="c8"/>
        <w:spacing w:before="0" w:beforeAutospacing="0" w:after="0" w:afterAutospacing="0"/>
        <w:jc w:val="center"/>
      </w:pPr>
    </w:p>
    <w:p w14:paraId="57CBF77F" w14:textId="3366A172" w:rsidR="009A78CF" w:rsidRPr="009A78CF" w:rsidRDefault="009A78CF" w:rsidP="009A78CF">
      <w:pPr>
        <w:pStyle w:val="c8"/>
        <w:spacing w:before="0" w:beforeAutospacing="0" w:after="0" w:afterAutospacing="0" w:line="360" w:lineRule="auto"/>
        <w:ind w:left="356"/>
        <w:jc w:val="center"/>
        <w:rPr>
          <w:color w:val="000000" w:themeColor="text1"/>
          <w:sz w:val="28"/>
          <w:szCs w:val="28"/>
          <w:lang w:val="ru-RU"/>
        </w:rPr>
      </w:pPr>
      <w:r>
        <w:rPr>
          <w:rStyle w:val="c3"/>
          <w:color w:val="000000" w:themeColor="text1"/>
          <w:sz w:val="28"/>
          <w:szCs w:val="28"/>
        </w:rPr>
        <w:t>ЛАБОРАТОРНА РОБОТА №</w:t>
      </w:r>
      <w:r>
        <w:rPr>
          <w:rStyle w:val="c3"/>
          <w:color w:val="000000" w:themeColor="text1"/>
          <w:sz w:val="28"/>
          <w:szCs w:val="28"/>
          <w:lang w:val="ru-RU"/>
        </w:rPr>
        <w:t>1</w:t>
      </w:r>
    </w:p>
    <w:p w14:paraId="46E2B21B" w14:textId="77777777" w:rsidR="009A78CF" w:rsidRDefault="009A78CF" w:rsidP="009A78CF">
      <w:pPr>
        <w:pStyle w:val="c8"/>
        <w:spacing w:before="0" w:beforeAutospacing="0" w:after="0" w:afterAutospacing="0" w:line="360" w:lineRule="auto"/>
        <w:ind w:left="356"/>
        <w:jc w:val="center"/>
        <w:rPr>
          <w:color w:val="000000" w:themeColor="text1"/>
          <w:sz w:val="28"/>
          <w:szCs w:val="28"/>
        </w:rPr>
      </w:pPr>
      <w:r>
        <w:rPr>
          <w:rStyle w:val="c22"/>
          <w:rFonts w:eastAsiaTheme="majorEastAsia"/>
          <w:color w:val="000000" w:themeColor="text1"/>
        </w:rPr>
        <w:t>з курсу</w:t>
      </w:r>
    </w:p>
    <w:p w14:paraId="01D79007" w14:textId="77777777" w:rsidR="009A78CF" w:rsidRDefault="009A78CF" w:rsidP="009A78CF">
      <w:pPr>
        <w:pStyle w:val="c8"/>
        <w:spacing w:before="0" w:beforeAutospacing="0" w:after="0" w:afterAutospacing="0" w:line="360" w:lineRule="auto"/>
        <w:ind w:left="360"/>
        <w:jc w:val="center"/>
        <w:rPr>
          <w:rStyle w:val="c3"/>
          <w:b/>
          <w:i/>
          <w:iCs/>
        </w:rPr>
      </w:pPr>
      <w:r>
        <w:rPr>
          <w:rStyle w:val="c3"/>
          <w:b/>
          <w:i/>
          <w:iCs/>
          <w:color w:val="000000" w:themeColor="text1"/>
          <w:sz w:val="28"/>
          <w:szCs w:val="28"/>
        </w:rPr>
        <w:t>«Тестування програмного забезпечення»</w:t>
      </w:r>
    </w:p>
    <w:p w14:paraId="45BD0454" w14:textId="6563CCD7" w:rsidR="009A78CF" w:rsidRDefault="009A78CF" w:rsidP="009A78CF">
      <w:pPr>
        <w:pStyle w:val="c8"/>
        <w:spacing w:before="0" w:beforeAutospacing="0" w:after="0" w:afterAutospacing="0" w:line="360" w:lineRule="auto"/>
        <w:ind w:left="360"/>
        <w:jc w:val="center"/>
        <w:rPr>
          <w:rStyle w:val="c3"/>
          <w:b/>
          <w:bCs/>
          <w:iCs/>
          <w:color w:val="000000" w:themeColor="text1"/>
          <w:sz w:val="28"/>
          <w:szCs w:val="28"/>
        </w:rPr>
      </w:pPr>
      <w:r>
        <w:rPr>
          <w:rStyle w:val="c3"/>
          <w:b/>
          <w:iCs/>
          <w:color w:val="000000" w:themeColor="text1"/>
          <w:sz w:val="28"/>
          <w:szCs w:val="28"/>
        </w:rPr>
        <w:t>Тема:"</w:t>
      </w:r>
      <w:r>
        <w:rPr>
          <w:b/>
          <w:color w:val="000000" w:themeColor="text1"/>
          <w:sz w:val="28"/>
          <w:szCs w:val="28"/>
        </w:rPr>
        <w:t xml:space="preserve"> </w:t>
      </w:r>
      <w:r w:rsidRPr="009A78CF">
        <w:rPr>
          <w:b/>
          <w:color w:val="000000" w:themeColor="text1"/>
          <w:sz w:val="28"/>
          <w:szCs w:val="28"/>
          <w:lang w:val="en-US"/>
        </w:rPr>
        <w:t>Тестування вимог</w:t>
      </w:r>
      <w:r>
        <w:rPr>
          <w:rStyle w:val="c3"/>
          <w:b/>
          <w:iCs/>
          <w:color w:val="000000" w:themeColor="text1"/>
          <w:sz w:val="28"/>
          <w:szCs w:val="28"/>
        </w:rPr>
        <w:t xml:space="preserve"> </w:t>
      </w:r>
      <w:r>
        <w:rPr>
          <w:rStyle w:val="c3"/>
          <w:b/>
          <w:iCs/>
          <w:color w:val="000000" w:themeColor="text1"/>
          <w:sz w:val="28"/>
          <w:szCs w:val="28"/>
        </w:rPr>
        <w:t>"</w:t>
      </w:r>
    </w:p>
    <w:p w14:paraId="7F5BF5A9" w14:textId="77777777" w:rsidR="009A78CF" w:rsidRDefault="009A78CF" w:rsidP="009A78CF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05EC61DD" w14:textId="77777777" w:rsidR="009A78CF" w:rsidRDefault="009A78CF" w:rsidP="009A78CF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58730C5D" w14:textId="77777777" w:rsidR="009A78CF" w:rsidRDefault="009A78CF" w:rsidP="009A78C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50AE24A6" w14:textId="13EFDEB7" w:rsidR="009A78CF" w:rsidRDefault="009A78CF" w:rsidP="009A78CF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743FC92D" w14:textId="4E15B41D" w:rsidR="009A78CF" w:rsidRDefault="009A78CF" w:rsidP="009A78CF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31ABA49D" w14:textId="20D6D9FA" w:rsidR="009A78CF" w:rsidRDefault="009A78CF" w:rsidP="009A78CF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6D751579" w14:textId="3FC5B200" w:rsidR="009A78CF" w:rsidRDefault="009A78CF" w:rsidP="009A78CF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1E4A8B56" w14:textId="2CD013D9" w:rsidR="009A78CF" w:rsidRDefault="009A78CF" w:rsidP="009A78CF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459628C0" w14:textId="2CA61B14" w:rsidR="009A78CF" w:rsidRDefault="009A78CF" w:rsidP="009A78CF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7B69931F" w14:textId="1C3E09B2" w:rsidR="009A78CF" w:rsidRDefault="009A78CF" w:rsidP="009A78CF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1306A7D7" w14:textId="0161A319" w:rsidR="009A78CF" w:rsidRDefault="009A78CF" w:rsidP="009A78CF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19BAAE35" w14:textId="29B9DC9B" w:rsidR="009A78CF" w:rsidRDefault="009A78CF" w:rsidP="009A78CF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5A50F1DF" w14:textId="6E5BEC1C" w:rsidR="009A78CF" w:rsidRDefault="009A78CF" w:rsidP="009A78CF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43C0DE7A" w14:textId="77777777" w:rsidR="009A78CF" w:rsidRDefault="009A78CF" w:rsidP="009A78CF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5923D6EB" w14:textId="77777777" w:rsidR="009A78CF" w:rsidRDefault="009A78CF" w:rsidP="009A78CF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4EF8E517" w14:textId="77777777" w:rsidR="009A78CF" w:rsidRDefault="009A78CF" w:rsidP="009A78CF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3D797687" w14:textId="77777777" w:rsidR="009A78CF" w:rsidRDefault="009A78CF" w:rsidP="009A78CF">
      <w:pPr>
        <w:pStyle w:val="c11"/>
        <w:spacing w:before="0" w:beforeAutospacing="0" w:after="0" w:afterAutospacing="0" w:line="360" w:lineRule="auto"/>
        <w:ind w:left="4966"/>
        <w:jc w:val="right"/>
        <w:rPr>
          <w:rStyle w:val="c0"/>
          <w:rFonts w:eastAsiaTheme="minorHAnsi"/>
          <w:lang w:val="ru-RU"/>
        </w:rPr>
      </w:pPr>
      <w:r>
        <w:rPr>
          <w:rStyle w:val="c0"/>
          <w:rFonts w:eastAsiaTheme="minorHAnsi"/>
          <w:color w:val="000000" w:themeColor="text1"/>
          <w:sz w:val="28"/>
          <w:szCs w:val="28"/>
          <w:lang w:val="ru-RU"/>
        </w:rPr>
        <w:t>Крайнов Дмитро Олексійович</w:t>
      </w:r>
    </w:p>
    <w:p w14:paraId="77C4E458" w14:textId="77777777" w:rsidR="009A78CF" w:rsidRPr="009A78CF" w:rsidRDefault="009A78CF" w:rsidP="009A78CF">
      <w:pPr>
        <w:pStyle w:val="c11"/>
        <w:spacing w:before="0" w:beforeAutospacing="0" w:after="0" w:afterAutospacing="0" w:line="360" w:lineRule="auto"/>
        <w:ind w:left="4966"/>
        <w:jc w:val="right"/>
        <w:rPr>
          <w:rStyle w:val="c22"/>
          <w:rFonts w:eastAsiaTheme="majorEastAsia"/>
          <w:sz w:val="28"/>
          <w:szCs w:val="28"/>
        </w:rPr>
      </w:pPr>
      <w:r w:rsidRPr="009A78CF">
        <w:rPr>
          <w:rStyle w:val="c22"/>
          <w:rFonts w:eastAsiaTheme="majorEastAsia"/>
          <w:color w:val="000000" w:themeColor="text1"/>
          <w:sz w:val="28"/>
          <w:szCs w:val="28"/>
        </w:rPr>
        <w:t>Група   31 КН</w:t>
      </w:r>
    </w:p>
    <w:p w14:paraId="5778F2DD" w14:textId="61F293A4" w:rsidR="009A78CF" w:rsidRPr="009A78CF" w:rsidRDefault="009A78CF" w:rsidP="009A78CF">
      <w:pPr>
        <w:pStyle w:val="c11"/>
        <w:spacing w:before="0" w:beforeAutospacing="0" w:after="0" w:afterAutospacing="0" w:line="360" w:lineRule="auto"/>
        <w:jc w:val="right"/>
        <w:rPr>
          <w:rStyle w:val="c22"/>
          <w:rFonts w:eastAsiaTheme="majorEastAsia"/>
          <w:color w:val="000000" w:themeColor="text1"/>
          <w:sz w:val="28"/>
          <w:szCs w:val="28"/>
        </w:rPr>
      </w:pPr>
      <w:r w:rsidRPr="009A78CF">
        <w:rPr>
          <w:rStyle w:val="c22"/>
          <w:rFonts w:eastAsiaTheme="majorEastAsia"/>
          <w:color w:val="000000" w:themeColor="text1"/>
          <w:sz w:val="28"/>
          <w:szCs w:val="28"/>
        </w:rPr>
        <w:t xml:space="preserve">                                                         Факультет математики, інформатики</w:t>
      </w:r>
      <w:r>
        <w:rPr>
          <w:rStyle w:val="c22"/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Pr="009A78CF">
        <w:rPr>
          <w:rStyle w:val="c22"/>
          <w:rFonts w:eastAsiaTheme="majorEastAsia"/>
          <w:color w:val="000000" w:themeColor="text1"/>
          <w:sz w:val="28"/>
          <w:szCs w:val="28"/>
        </w:rPr>
        <w:t>та фізики</w:t>
      </w:r>
    </w:p>
    <w:p w14:paraId="5609DB88" w14:textId="77777777" w:rsidR="009A78CF" w:rsidRPr="009A78CF" w:rsidRDefault="009A78CF" w:rsidP="009A78CF">
      <w:pPr>
        <w:jc w:val="right"/>
        <w:rPr>
          <w:rStyle w:val="c22"/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9A78CF">
        <w:rPr>
          <w:rStyle w:val="c22"/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  <w:t>Викладач: Кархут В.Я.</w:t>
      </w:r>
    </w:p>
    <w:p w14:paraId="1BADECE3" w14:textId="2E181504" w:rsidR="00FD34E3" w:rsidRPr="009A78CF" w:rsidRDefault="009A78CF" w:rsidP="009A78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9A78CF">
        <w:rPr>
          <w:rStyle w:val="c22"/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  <w:t>Київ 2025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D34E3" w14:paraId="3467DB66" w14:textId="77777777">
        <w:tc>
          <w:tcPr>
            <w:tcW w:w="2880" w:type="dxa"/>
          </w:tcPr>
          <w:p w14:paraId="7A65931C" w14:textId="77777777" w:rsidR="00FD34E3" w:rsidRPr="009A78CF" w:rsidRDefault="00232C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78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Вимога</w:t>
            </w:r>
          </w:p>
        </w:tc>
        <w:tc>
          <w:tcPr>
            <w:tcW w:w="2880" w:type="dxa"/>
          </w:tcPr>
          <w:p w14:paraId="25C9806D" w14:textId="77777777" w:rsidR="00FD34E3" w:rsidRPr="009A78CF" w:rsidRDefault="00232C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78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Порушені властивості</w:t>
            </w:r>
          </w:p>
        </w:tc>
        <w:tc>
          <w:tcPr>
            <w:tcW w:w="2880" w:type="dxa"/>
          </w:tcPr>
          <w:p w14:paraId="3E5094C3" w14:textId="77777777" w:rsidR="00FD34E3" w:rsidRPr="009A78CF" w:rsidRDefault="00232C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78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Виправлений варіант вимоги</w:t>
            </w:r>
          </w:p>
        </w:tc>
      </w:tr>
      <w:tr w:rsidR="00FD34E3" w:rsidRPr="009A78CF" w14:paraId="4ECF9500" w14:textId="77777777">
        <w:tc>
          <w:tcPr>
            <w:tcW w:w="2880" w:type="dxa"/>
          </w:tcPr>
          <w:p w14:paraId="0F58BABD" w14:textId="77777777" w:rsidR="00FD34E3" w:rsidRPr="009A78CF" w:rsidRDefault="00232C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оформленні покупки відображати повні платіжні дані (номер картки, </w:t>
            </w:r>
            <w:r w:rsidRPr="009A78CF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), 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оскільки це зручно при повторних операціях.</w:t>
            </w:r>
          </w:p>
        </w:tc>
        <w:tc>
          <w:tcPr>
            <w:tcW w:w="2880" w:type="dxa"/>
          </w:tcPr>
          <w:p w14:paraId="5A00A09A" w14:textId="77777777" w:rsidR="00FD34E3" w:rsidRPr="009A78CF" w:rsidRDefault="00232C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Безпека: Відображення повних платіжних даних порушує стандарти безпеки (наприклад, </w:t>
            </w:r>
            <w:r w:rsidRPr="009A78CF">
              <w:rPr>
                <w:rFonts w:ascii="Times New Roman" w:hAnsi="Times New Roman" w:cs="Times New Roman"/>
                <w:sz w:val="28"/>
                <w:szCs w:val="28"/>
              </w:rPr>
              <w:t>PCI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A78CF">
              <w:rPr>
                <w:rFonts w:ascii="Times New Roman" w:hAnsi="Times New Roman" w:cs="Times New Roman"/>
                <w:sz w:val="28"/>
                <w:szCs w:val="28"/>
              </w:rPr>
              <w:t>DSS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), створює високий ризик крадіжки даних.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Коректність: Неправильне припущення, що зручність важливіша за безпеку.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Здійснимі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сть: Вимога неможлива до виконання в системах, що мають дотримуватись безпекових стандартів.</w:t>
            </w:r>
          </w:p>
        </w:tc>
        <w:tc>
          <w:tcPr>
            <w:tcW w:w="2880" w:type="dxa"/>
          </w:tcPr>
          <w:p w14:paraId="651E19C5" w14:textId="77777777" w:rsidR="00FD34E3" w:rsidRPr="009A78CF" w:rsidRDefault="00232C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оформленні покупки система має зберігати лише токенізовані платіжні дані, що дозволяють виконувати повторні платежі без відображення повного номера картки чи </w:t>
            </w:r>
            <w:r w:rsidRPr="009A78C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A78CF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відповідно до стандарту безпеки </w:t>
            </w:r>
            <w:r w:rsidRPr="009A78CF">
              <w:rPr>
                <w:rFonts w:ascii="Times New Roman" w:hAnsi="Times New Roman" w:cs="Times New Roman"/>
                <w:sz w:val="28"/>
                <w:szCs w:val="28"/>
              </w:rPr>
              <w:t>PCI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A78CF">
              <w:rPr>
                <w:rFonts w:ascii="Times New Roman" w:hAnsi="Times New Roman" w:cs="Times New Roman"/>
                <w:sz w:val="28"/>
                <w:szCs w:val="28"/>
              </w:rPr>
              <w:t>DSS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FD34E3" w:rsidRPr="009A78CF" w14:paraId="33D6251E" w14:textId="77777777">
        <w:tc>
          <w:tcPr>
            <w:tcW w:w="2880" w:type="dxa"/>
          </w:tcPr>
          <w:p w14:paraId="0C93F333" w14:textId="77777777" w:rsidR="00FD34E3" w:rsidRPr="009A78CF" w:rsidRDefault="00232C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 на місяць користувач повинен скинути пароль і встановити новий, або додаток автоматично блокує всі рахунки.</w:t>
            </w:r>
          </w:p>
        </w:tc>
        <w:tc>
          <w:tcPr>
            <w:tcW w:w="2880" w:type="dxa"/>
          </w:tcPr>
          <w:p w14:paraId="22E5A8F8" w14:textId="77777777" w:rsidR="00FD34E3" w:rsidRPr="009A78CF" w:rsidRDefault="00232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Коректність: Нереалістична вимога, надто сувора політика паролів може призвести до невдоволення ко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ристувачів.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Здійснимість: Нереалістична з точки зору юзабіліті та очікувань користувачів.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Перевірюваність: Немає уточнень щодо процедури блокування або повідомлення користувача.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9A78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Проранжованість: Завищений рівень вимог без врахування ризик-аналізу.</w:t>
            </w:r>
          </w:p>
        </w:tc>
        <w:tc>
          <w:tcPr>
            <w:tcW w:w="2880" w:type="dxa"/>
          </w:tcPr>
          <w:p w14:paraId="5F9009D5" w14:textId="77777777" w:rsidR="00FD34E3" w:rsidRPr="009A78CF" w:rsidRDefault="00232C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Користув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ачі мають оновлювати свій пароль кожні 180 днів. Перед закінченням терміну система надсилає повідомлення з нагадуванням. У разі пропуску зміни пароля обліковий запис буде тимчасово заблокований із можливістю розблокування через верифікацію особи.</w:t>
            </w:r>
          </w:p>
        </w:tc>
      </w:tr>
      <w:tr w:rsidR="00FD34E3" w:rsidRPr="009A78CF" w14:paraId="7EBD33F5" w14:textId="77777777">
        <w:tc>
          <w:tcPr>
            <w:tcW w:w="2880" w:type="dxa"/>
          </w:tcPr>
          <w:p w14:paraId="395AC997" w14:textId="77777777" w:rsidR="00FD34E3" w:rsidRPr="009A78CF" w:rsidRDefault="00232C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Система 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має підтримувати всі відомі бази даних і працювати на всіх операційних системах, які є в світі.</w:t>
            </w:r>
          </w:p>
        </w:tc>
        <w:tc>
          <w:tcPr>
            <w:tcW w:w="2880" w:type="dxa"/>
          </w:tcPr>
          <w:p w14:paraId="6AF46997" w14:textId="77777777" w:rsidR="00FD34E3" w:rsidRPr="009A78CF" w:rsidRDefault="00232C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Здійснимість: Неможливо забезпечити підтримку абсолютно всіх баз даних і ОС.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Точність: Вимога надто загальна і нечітка.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Перевірюваність: Невизначено, які саме б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ази даних і ОС підтримуються.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Модифікованість: У майбутньому вимога буде складною для уточнення або адаптації.</w:t>
            </w:r>
          </w:p>
        </w:tc>
        <w:tc>
          <w:tcPr>
            <w:tcW w:w="2880" w:type="dxa"/>
          </w:tcPr>
          <w:p w14:paraId="3D83A77D" w14:textId="77777777" w:rsidR="00FD34E3" w:rsidRPr="009A78CF" w:rsidRDefault="00232C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Система повинна підтримувати роботу з базами даних </w:t>
            </w:r>
            <w:r w:rsidRPr="009A78CF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9A78CF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</w:t>
            </w:r>
            <w:r w:rsidRPr="009A78CF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A78CF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A78CF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Сумісність забезпечується для операційних систем </w:t>
            </w:r>
            <w:r w:rsidRPr="009A78CF">
              <w:rPr>
                <w:rFonts w:ascii="Times New Roman" w:hAnsi="Times New Roman" w:cs="Times New Roman"/>
                <w:sz w:val="28"/>
                <w:szCs w:val="28"/>
              </w:rPr>
              <w:t>Win</w:t>
            </w:r>
            <w:r w:rsidRPr="009A78CF">
              <w:rPr>
                <w:rFonts w:ascii="Times New Roman" w:hAnsi="Times New Roman" w:cs="Times New Roman"/>
                <w:sz w:val="28"/>
                <w:szCs w:val="28"/>
              </w:rPr>
              <w:t>dows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10+, </w:t>
            </w:r>
            <w:r w:rsidRPr="009A78CF">
              <w:rPr>
                <w:rFonts w:ascii="Times New Roman" w:hAnsi="Times New Roman" w:cs="Times New Roman"/>
                <w:sz w:val="28"/>
                <w:szCs w:val="28"/>
              </w:rPr>
              <w:t>macOS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11+ та основних дистрибутивів </w:t>
            </w:r>
            <w:r w:rsidRPr="009A78CF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Pr="009A78CF">
              <w:rPr>
                <w:rFonts w:ascii="Times New Roman" w:hAnsi="Times New Roman" w:cs="Times New Roman"/>
                <w:sz w:val="28"/>
                <w:szCs w:val="28"/>
              </w:rPr>
              <w:t>Ubuntu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20.04+, </w:t>
            </w:r>
            <w:r w:rsidRPr="009A78CF">
              <w:rPr>
                <w:rFonts w:ascii="Times New Roman" w:hAnsi="Times New Roman" w:cs="Times New Roman"/>
                <w:sz w:val="28"/>
                <w:szCs w:val="28"/>
              </w:rPr>
              <w:t>Fedora</w:t>
            </w:r>
            <w:r w:rsidRPr="009A7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34+).</w:t>
            </w:r>
          </w:p>
        </w:tc>
      </w:tr>
    </w:tbl>
    <w:p w14:paraId="3B7F3E22" w14:textId="77777777" w:rsidR="00232CEE" w:rsidRPr="009A78CF" w:rsidRDefault="00232CEE">
      <w:pPr>
        <w:rPr>
          <w:lang w:val="ru-RU"/>
        </w:rPr>
      </w:pPr>
    </w:p>
    <w:sectPr w:rsidR="00232CEE" w:rsidRPr="009A78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2CEE"/>
    <w:rsid w:val="0029639D"/>
    <w:rsid w:val="00326F90"/>
    <w:rsid w:val="009A78CF"/>
    <w:rsid w:val="00AA1D8D"/>
    <w:rsid w:val="00B47730"/>
    <w:rsid w:val="00CB0664"/>
    <w:rsid w:val="00FC693F"/>
    <w:rsid w:val="00FD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F3DB58"/>
  <w14:defaultImageDpi w14:val="300"/>
  <w15:docId w15:val="{B11757D4-2D01-42BE-8E91-DBAFB4F2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8">
    <w:name w:val="c8"/>
    <w:basedOn w:val="a1"/>
    <w:rsid w:val="009A7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c11">
    <w:name w:val="c11"/>
    <w:basedOn w:val="a1"/>
    <w:rsid w:val="009A7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2"/>
    <w:rsid w:val="009A78CF"/>
  </w:style>
  <w:style w:type="character" w:customStyle="1" w:styleId="c3">
    <w:name w:val="c3"/>
    <w:basedOn w:val="a2"/>
    <w:rsid w:val="009A78CF"/>
  </w:style>
  <w:style w:type="character" w:customStyle="1" w:styleId="c22">
    <w:name w:val="c22"/>
    <w:basedOn w:val="a2"/>
    <w:rsid w:val="009A7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Дмитро крайнов</cp:lastModifiedBy>
  <cp:revision>3</cp:revision>
  <dcterms:created xsi:type="dcterms:W3CDTF">2013-12-23T23:15:00Z</dcterms:created>
  <dcterms:modified xsi:type="dcterms:W3CDTF">2025-04-27T15:24:00Z</dcterms:modified>
  <cp:category/>
</cp:coreProperties>
</file>